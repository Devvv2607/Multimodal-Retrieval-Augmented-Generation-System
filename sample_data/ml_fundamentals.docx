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Machine Learning Fundamentals</w:t>
      </w:r>
    </w:p>
    <w:p>
      <w:r>
        <w:t>Machine learning is a subset of artificial intelligence that focuses on developing algorithms that can learn from and make predictions or decisions based on data.</w:t>
      </w:r>
    </w:p>
    <w:p>
      <w:r>
        <w:t>The three main types of machine learning are:</w:t>
        <w:br/>
        <w:t>1. Supervised Learning - Learning with labeled data</w:t>
        <w:br/>
        <w:t>2. Unsupervised Learning - Finding patterns in unlabeled data</w:t>
        <w:br/>
        <w:t>3. Reinforcement Learning - Learning through interaction with an environment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